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055A2" w14:textId="77777777" w:rsidR="00AD355F" w:rsidRDefault="00000000">
      <w:pPr>
        <w:pStyle w:val="Title"/>
      </w:pPr>
      <w:r>
        <w:t>Masoud Masoori</w:t>
      </w:r>
    </w:p>
    <w:p w14:paraId="5E422834" w14:textId="77777777" w:rsidR="00AD355F" w:rsidRDefault="00000000">
      <w:r>
        <w:t>📍 Richmond Hill, ON  |  ✉ masoud.masoori@gmail.com  |  📞 647-677-1444</w:t>
      </w:r>
    </w:p>
    <w:p w14:paraId="2B0D3280" w14:textId="77777777" w:rsidR="00AD355F" w:rsidRDefault="00000000">
      <w:r>
        <w:t>🔗 LinkedIn: linkedin.com/in/masoud-masoori  |  💻 GitHub: github.com/Masoud-Masoori</w:t>
      </w:r>
    </w:p>
    <w:p w14:paraId="345729A6" w14:textId="77777777" w:rsidR="00AD355F" w:rsidRDefault="00000000">
      <w:pPr>
        <w:pStyle w:val="Heading1"/>
      </w:pPr>
      <w:r>
        <w:t>AI / Machine Learning Engineer</w:t>
      </w:r>
    </w:p>
    <w:p w14:paraId="0EE59448" w14:textId="77777777" w:rsidR="00AD355F" w:rsidRDefault="00000000">
      <w:pPr>
        <w:pStyle w:val="Heading2"/>
      </w:pPr>
      <w:r>
        <w:t>Professional Summary</w:t>
      </w:r>
    </w:p>
    <w:p w14:paraId="187652DE" w14:textId="3FD59E0B" w:rsidR="00AD355F" w:rsidRDefault="002B0EA6" w:rsidP="00FB5AFB">
      <w:pPr>
        <w:ind w:left="720"/>
      </w:pPr>
      <w:r w:rsidRPr="002B0EA6">
        <w:rPr>
          <w:b/>
          <w:bCs/>
        </w:rPr>
        <w:t>Aspiring AI/ML Software Engineer</w:t>
      </w:r>
      <w:r w:rsidRPr="002B0EA6">
        <w:t xml:space="preserve"> with hands-on experience developing multilingual NLP tools, autonomous agents, and predictive models using Python, AWS, </w:t>
      </w:r>
      <w:r w:rsidR="004E608B">
        <w:t xml:space="preserve">AZURE, GCP </w:t>
      </w:r>
      <w:r w:rsidRPr="002B0EA6">
        <w:t>and cloud-native microservices. I am currently completing an AI graduate program at Seneca College with a strong foundation in model deployment, generative AI, and enterprise-scale development. Proven ability to learn fast, collaborate across teams, and deliver production-grade solutions, now eager to contribute to Seismic’s mission of innovative, scalable AI-driven platforms</w:t>
      </w:r>
      <w:r w:rsidR="00EC39B1" w:rsidRPr="00EC3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9B1" w:rsidRPr="00EC39B1">
        <w:t>with applied expertise in computer vision, document understanding,  multilingual NLP</w:t>
      </w:r>
      <w:r w:rsidR="00EC39B1">
        <w:t>(NLT),</w:t>
      </w:r>
      <w:r w:rsidR="00EC39B1" w:rsidRPr="00EC39B1">
        <w:t xml:space="preserve"> autonomous agents, and robotics systems using ROS</w:t>
      </w:r>
      <w:r w:rsidR="00EC39B1">
        <w:t xml:space="preserve"> and hardware diagnostics</w:t>
      </w:r>
      <w:r w:rsidR="00EC39B1" w:rsidRPr="00EC39B1">
        <w:t>.</w:t>
      </w:r>
    </w:p>
    <w:p w14:paraId="0E55D7C8" w14:textId="77777777" w:rsidR="00AD355F" w:rsidRDefault="00000000">
      <w:pPr>
        <w:pStyle w:val="Heading2"/>
      </w:pPr>
      <w:r>
        <w:t>Core Competencies</w:t>
      </w:r>
    </w:p>
    <w:p w14:paraId="5AB1A495" w14:textId="609DC348" w:rsidR="00A777F8" w:rsidRPr="00A777F8" w:rsidRDefault="00A777F8" w:rsidP="00A777F8">
      <w:pPr>
        <w:pStyle w:val="ListBullet"/>
        <w:numPr>
          <w:ilvl w:val="0"/>
          <w:numId w:val="21"/>
        </w:numPr>
        <w:tabs>
          <w:tab w:val="num" w:pos="360"/>
        </w:tabs>
      </w:pPr>
      <w:r w:rsidRPr="00A777F8">
        <w:t xml:space="preserve">AI/ML &amp; Deep Learning: Regression, Classification, RNNs, CNNs, Transformers, Reinforcement Learning, </w:t>
      </w:r>
      <w:proofErr w:type="spellStart"/>
      <w:r w:rsidRPr="00A777F8">
        <w:t>PyTorch</w:t>
      </w:r>
      <w:proofErr w:type="spellEnd"/>
      <w:r w:rsidRPr="00A777F8">
        <w:t xml:space="preserve">, TensorFlow, YOLO, OpenCV, </w:t>
      </w:r>
      <w:proofErr w:type="spellStart"/>
      <w:r w:rsidRPr="00A777F8">
        <w:t>TFLite</w:t>
      </w:r>
      <w:proofErr w:type="spellEnd"/>
    </w:p>
    <w:p w14:paraId="6C03C6C3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>Model Optimization: Model Evaluation, Feature Engineering, Hyperparameter Tuning</w:t>
      </w:r>
    </w:p>
    <w:p w14:paraId="67ED107D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 xml:space="preserve">NLP &amp; Prompt Engineering: NLTK, </w:t>
      </w:r>
      <w:proofErr w:type="spellStart"/>
      <w:r w:rsidRPr="00A777F8">
        <w:t>HuggingFace</w:t>
      </w:r>
      <w:proofErr w:type="spellEnd"/>
      <w:r w:rsidRPr="00A777F8">
        <w:t xml:space="preserve">, BLEU, Tokenization, Sentiment Analysis, </w:t>
      </w:r>
      <w:proofErr w:type="spellStart"/>
      <w:r w:rsidRPr="00A777F8">
        <w:t>langdetect</w:t>
      </w:r>
      <w:proofErr w:type="spellEnd"/>
    </w:p>
    <w:p w14:paraId="0C9E69C0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 xml:space="preserve">Computer Vision &amp; Deep Learning: YOLO, OpenCV, Tesseract, TensorFlow Lite, </w:t>
      </w:r>
      <w:proofErr w:type="spellStart"/>
      <w:r w:rsidRPr="00A777F8">
        <w:t>PyTorch</w:t>
      </w:r>
      <w:proofErr w:type="spellEnd"/>
      <w:r w:rsidRPr="00A777F8">
        <w:t>, TensorFlow</w:t>
      </w:r>
    </w:p>
    <w:p w14:paraId="344B922A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 xml:space="preserve">Robotics &amp; Automation: ROS1, ROS2, </w:t>
      </w:r>
      <w:proofErr w:type="spellStart"/>
      <w:r w:rsidRPr="00A777F8">
        <w:t>JetAuto</w:t>
      </w:r>
      <w:proofErr w:type="spellEnd"/>
      <w:r w:rsidRPr="00A777F8">
        <w:t xml:space="preserve">, </w:t>
      </w:r>
      <w:proofErr w:type="spellStart"/>
      <w:r w:rsidRPr="00A777F8">
        <w:t>TurtleSim</w:t>
      </w:r>
      <w:proofErr w:type="spellEnd"/>
      <w:r w:rsidRPr="00A777F8">
        <w:t>, Path Planning, Autonomous Navigation</w:t>
      </w:r>
    </w:p>
    <w:p w14:paraId="52331D90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>Voice &amp; Agent Systems: Whisper, XTTS, Reflexive Memory, CMP Logic, Agent Communication</w:t>
      </w:r>
    </w:p>
    <w:p w14:paraId="0E020205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 xml:space="preserve">Cloud &amp; Deployment: Azure (OpenAI, GPT-4), AWS, GCP (Vertex AI), </w:t>
      </w:r>
      <w:proofErr w:type="spellStart"/>
      <w:r w:rsidRPr="00A777F8">
        <w:t>FastAPI</w:t>
      </w:r>
      <w:proofErr w:type="spellEnd"/>
      <w:r w:rsidRPr="00A777F8">
        <w:t>, CI/CD (GitHub Actions)</w:t>
      </w:r>
    </w:p>
    <w:p w14:paraId="7E143216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>Data Analysis &amp; Visualization: Python, Pandas, NumPy, Matplotlib, Power BI</w:t>
      </w:r>
    </w:p>
    <w:p w14:paraId="67D25FA4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 xml:space="preserve">OCR &amp; Mobile AI: Google ML Kit, </w:t>
      </w:r>
      <w:proofErr w:type="spellStart"/>
      <w:r w:rsidRPr="00A777F8">
        <w:t>langdetect</w:t>
      </w:r>
      <w:proofErr w:type="spellEnd"/>
      <w:r w:rsidRPr="00A777F8">
        <w:t>, OCR integration in Android pipelines</w:t>
      </w:r>
    </w:p>
    <w:p w14:paraId="0CABF4EB" w14:textId="77777777" w:rsidR="00A777F8" w:rsidRPr="00A777F8" w:rsidRDefault="00A777F8" w:rsidP="00A777F8">
      <w:pPr>
        <w:pStyle w:val="ListBullet"/>
        <w:numPr>
          <w:ilvl w:val="0"/>
          <w:numId w:val="21"/>
        </w:numPr>
      </w:pPr>
      <w:r w:rsidRPr="00A777F8">
        <w:t>Hardware &amp; Diagnostics: Dell/HP repair, iOS support, OS optimization, QA/QC</w:t>
      </w:r>
    </w:p>
    <w:p w14:paraId="2311DA0F" w14:textId="45B6BBC3" w:rsidR="00A777F8" w:rsidRDefault="00A777F8" w:rsidP="00A777F8">
      <w:pPr>
        <w:pStyle w:val="ListBullet"/>
        <w:numPr>
          <w:ilvl w:val="0"/>
          <w:numId w:val="21"/>
        </w:numPr>
      </w:pPr>
      <w:r w:rsidRPr="00A777F8">
        <w:t>Civil Engineering Systems: NATM/TBM tunnel inspection, infrastructure planning, safety compliance</w:t>
      </w:r>
    </w:p>
    <w:p w14:paraId="1B763AB9" w14:textId="65AE9A24" w:rsidR="00386A0D" w:rsidRPr="00164B55" w:rsidRDefault="00575DA5" w:rsidP="00164B55">
      <w:pPr>
        <w:pStyle w:val="Heading2"/>
      </w:pPr>
      <w:r w:rsidRPr="00DC0A44">
        <w:rPr>
          <w:lang w:val="fr-FR"/>
        </w:rPr>
        <w:lastRenderedPageBreak/>
        <w:t>AI/ML P</w:t>
      </w:r>
      <w:proofErr w:type="spellStart"/>
      <w:r>
        <w:t>rojects</w:t>
      </w:r>
      <w:proofErr w:type="spellEnd"/>
    </w:p>
    <w:p w14:paraId="45E4E9B3" w14:textId="2EC2A6DB" w:rsidR="00D61139" w:rsidRDefault="00575DA5" w:rsidP="00DF1163">
      <w:pPr>
        <w:pStyle w:val="ListBullet"/>
        <w:numPr>
          <w:ilvl w:val="0"/>
          <w:numId w:val="34"/>
        </w:numPr>
      </w:pPr>
      <w:r w:rsidRPr="00575DA5">
        <w:t xml:space="preserve"> </w:t>
      </w:r>
      <w:r w:rsidRPr="00D61139">
        <w:rPr>
          <w:b/>
          <w:bCs/>
        </w:rPr>
        <w:t>Daena AI (v</w:t>
      </w:r>
      <w:r w:rsidR="00315D0F">
        <w:rPr>
          <w:b/>
          <w:bCs/>
        </w:rPr>
        <w:t>1</w:t>
      </w:r>
      <w:r w:rsidR="009835C7">
        <w:rPr>
          <w:b/>
          <w:bCs/>
        </w:rPr>
        <w:t>1</w:t>
      </w:r>
      <w:r w:rsidRPr="00D61139">
        <w:rPr>
          <w:b/>
          <w:bCs/>
        </w:rPr>
        <w:t>)</w:t>
      </w:r>
      <w:r w:rsidR="009835C7">
        <w:rPr>
          <w:b/>
          <w:bCs/>
        </w:rPr>
        <w:t xml:space="preserve">- </w:t>
      </w:r>
      <w:r w:rsidR="009835C7" w:rsidRPr="009835C7">
        <w:rPr>
          <w:b/>
          <w:bCs/>
        </w:rPr>
        <w:t xml:space="preserve">Autonomous AI VP &amp; Agent Company Orchestrator:  </w:t>
      </w:r>
      <w:r w:rsidRPr="00D61139">
        <w:rPr>
          <w:b/>
          <w:bCs/>
        </w:rPr>
        <w:t>:</w:t>
      </w:r>
      <w:r w:rsidRPr="00DC0A44">
        <w:t xml:space="preserve"> </w:t>
      </w:r>
    </w:p>
    <w:p w14:paraId="7C70A6C7" w14:textId="248A8507" w:rsidR="007E6742" w:rsidRDefault="007E6742" w:rsidP="006D4865">
      <w:pPr>
        <w:pStyle w:val="ListBullet"/>
        <w:numPr>
          <w:ilvl w:val="0"/>
          <w:numId w:val="0"/>
        </w:numPr>
        <w:ind w:left="1080"/>
      </w:pPr>
      <w:r w:rsidRPr="007E6742">
        <w:t>Designed and deployed a full-stack, production-grade AI-native company system</w:t>
      </w:r>
      <w:r w:rsidR="006D4865">
        <w:t xml:space="preserve"> </w:t>
      </w:r>
      <w:r w:rsidR="006D4865" w:rsidRPr="006D4865">
        <w:t>with built-in governance and compliance layers.</w:t>
      </w:r>
    </w:p>
    <w:p w14:paraId="2AC48FE0" w14:textId="77777777" w:rsidR="006D4865" w:rsidRDefault="006D4865" w:rsidP="006D4865">
      <w:pPr>
        <w:pStyle w:val="ListBullet"/>
        <w:numPr>
          <w:ilvl w:val="0"/>
          <w:numId w:val="0"/>
        </w:numPr>
        <w:ind w:left="1080"/>
      </w:pPr>
    </w:p>
    <w:p w14:paraId="424EF7EE" w14:textId="77777777" w:rsidR="007E6742" w:rsidRDefault="007E6742" w:rsidP="007E6742">
      <w:pPr>
        <w:pStyle w:val="ListBullet"/>
        <w:numPr>
          <w:ilvl w:val="1"/>
          <w:numId w:val="38"/>
        </w:numPr>
      </w:pPr>
      <w:r w:rsidRPr="007E6742">
        <w:t xml:space="preserve">Features: multi-agent governance, real-time LLM routing (OpenAI, DeepSeek, </w:t>
      </w:r>
      <w:r>
        <w:t xml:space="preserve"> </w:t>
      </w:r>
      <w:r w:rsidRPr="007E6742">
        <w:t>Gemini), investor outreach automation.</w:t>
      </w:r>
    </w:p>
    <w:p w14:paraId="7DC9BF73" w14:textId="77777777" w:rsidR="007E6742" w:rsidRDefault="007E6742" w:rsidP="007E6742">
      <w:pPr>
        <w:pStyle w:val="ListBullet"/>
        <w:numPr>
          <w:ilvl w:val="1"/>
          <w:numId w:val="38"/>
        </w:numPr>
      </w:pPr>
      <w:r w:rsidRPr="007E6742">
        <w:t xml:space="preserve">Tech: </w:t>
      </w:r>
      <w:proofErr w:type="spellStart"/>
      <w:r w:rsidRPr="007E6742">
        <w:t>FastAPI</w:t>
      </w:r>
      <w:proofErr w:type="spellEnd"/>
      <w:r w:rsidRPr="007E6742">
        <w:t xml:space="preserve">, Azure OpenAI, XTTS, HTMX, Tailwind, </w:t>
      </w:r>
      <w:proofErr w:type="spellStart"/>
      <w:r w:rsidRPr="007E6742">
        <w:t>GCP+Azure</w:t>
      </w:r>
      <w:proofErr w:type="spellEnd"/>
      <w:r w:rsidRPr="007E6742">
        <w:t xml:space="preserve"> hybrid brain</w:t>
      </w:r>
      <w:r>
        <w:t xml:space="preserve"> </w:t>
      </w:r>
      <w:r w:rsidRPr="007E6742">
        <w:t>training.</w:t>
      </w:r>
    </w:p>
    <w:p w14:paraId="73C81E4A" w14:textId="60642AC5" w:rsidR="007E6742" w:rsidRDefault="007E6742" w:rsidP="007E6742">
      <w:pPr>
        <w:pStyle w:val="ListBullet"/>
        <w:numPr>
          <w:ilvl w:val="1"/>
          <w:numId w:val="38"/>
        </w:numPr>
      </w:pPr>
      <w:r w:rsidRPr="007E6742">
        <w:t xml:space="preserve">Roles: System architect, lead developer, agent trainer, UI/UX integrator, </w:t>
      </w:r>
      <w:r>
        <w:t xml:space="preserve">  </w:t>
      </w:r>
      <w:r w:rsidRPr="007E6742">
        <w:t>investor pitch strategist.</w:t>
      </w:r>
    </w:p>
    <w:p w14:paraId="40E0BF7B" w14:textId="3EA810E2" w:rsidR="006D4865" w:rsidRDefault="006D4865" w:rsidP="006D4865">
      <w:pPr>
        <w:pStyle w:val="ListBullet"/>
        <w:numPr>
          <w:ilvl w:val="0"/>
          <w:numId w:val="0"/>
        </w:numPr>
        <w:ind w:left="1440"/>
      </w:pPr>
      <w:r w:rsidRPr="006D4865">
        <w:t>Live Demo: https://daena.mas-ai.co</w:t>
      </w:r>
    </w:p>
    <w:p w14:paraId="7386294A" w14:textId="7321D3D2" w:rsidR="00D61139" w:rsidRDefault="00D61139" w:rsidP="007E6742">
      <w:pPr>
        <w:pStyle w:val="ListBullet"/>
        <w:numPr>
          <w:ilvl w:val="0"/>
          <w:numId w:val="34"/>
        </w:numPr>
      </w:pPr>
      <w:proofErr w:type="spellStart"/>
      <w:r w:rsidRPr="00D61139">
        <w:rPr>
          <w:b/>
          <w:bCs/>
        </w:rPr>
        <w:t>NatureHive</w:t>
      </w:r>
      <w:proofErr w:type="spellEnd"/>
      <w:r w:rsidRPr="00D61139">
        <w:rPr>
          <w:b/>
          <w:bCs/>
        </w:rPr>
        <w:t xml:space="preserve"> NLP (v3–v</w:t>
      </w:r>
      <w:r w:rsidR="00256F3E">
        <w:rPr>
          <w:b/>
          <w:bCs/>
        </w:rPr>
        <w:t>7</w:t>
      </w:r>
      <w:r w:rsidRPr="00D61139">
        <w:rPr>
          <w:b/>
          <w:bCs/>
        </w:rPr>
        <w:t>):</w:t>
      </w:r>
      <w:r w:rsidRPr="00D61139">
        <w:t xml:space="preserve"> </w:t>
      </w:r>
    </w:p>
    <w:p w14:paraId="773F64FE" w14:textId="73201537" w:rsidR="00256F3E" w:rsidRDefault="00256F3E" w:rsidP="00256F3E">
      <w:pPr>
        <w:pStyle w:val="ListBullet"/>
        <w:numPr>
          <w:ilvl w:val="0"/>
          <w:numId w:val="0"/>
        </w:numPr>
        <w:ind w:left="1080"/>
      </w:pPr>
      <w:r w:rsidRPr="00256F3E">
        <w:t>Nature-inspired NLP engine integrating oscillatory dropout, hybrid token routing, and biological attention mechanisms. Progressed from GPT-2 baseline to 2.4× token speed and 35% lower perplexity. Now, it is advancing toward v7 with swarm-layered optimization and Fibonacci-driven control</w:t>
      </w:r>
      <w:r w:rsidR="00D61139" w:rsidRPr="00D61139">
        <w:t>.</w:t>
      </w:r>
    </w:p>
    <w:p w14:paraId="5156E990" w14:textId="77777777" w:rsidR="00401CFF" w:rsidRDefault="00401CFF" w:rsidP="00401CFF">
      <w:pPr>
        <w:pStyle w:val="ListBullet"/>
        <w:numPr>
          <w:ilvl w:val="0"/>
          <w:numId w:val="34"/>
        </w:numPr>
        <w:jc w:val="both"/>
        <w:rPr>
          <w:b/>
          <w:bCs/>
        </w:rPr>
      </w:pPr>
      <w:r w:rsidRPr="00401CFF">
        <w:rPr>
          <w:b/>
          <w:bCs/>
        </w:rPr>
        <w:t>Transit Forecaster:</w:t>
      </w:r>
    </w:p>
    <w:p w14:paraId="7AFE9BE0" w14:textId="539B3F8B" w:rsidR="00164B55" w:rsidRPr="00164B55" w:rsidRDefault="00164B55" w:rsidP="00164B55">
      <w:pPr>
        <w:pStyle w:val="ListBullet"/>
        <w:numPr>
          <w:ilvl w:val="0"/>
          <w:numId w:val="0"/>
        </w:numPr>
        <w:ind w:left="1068"/>
        <w:rPr>
          <w:b/>
          <w:bCs/>
        </w:rPr>
      </w:pPr>
      <w:r w:rsidRPr="00164B55">
        <w:t>Regression model (R² = 0.81) predicting public transit demand using historical and seasonal data, built with Python and Scikit-learn.</w:t>
      </w:r>
    </w:p>
    <w:p w14:paraId="5290C640" w14:textId="6A55DCA5" w:rsidR="00401CFF" w:rsidRPr="00401CFF" w:rsidRDefault="00575DA5" w:rsidP="00164B55">
      <w:pPr>
        <w:pStyle w:val="ListBullet"/>
        <w:numPr>
          <w:ilvl w:val="0"/>
          <w:numId w:val="34"/>
        </w:numPr>
        <w:rPr>
          <w:b/>
          <w:bCs/>
        </w:rPr>
      </w:pPr>
      <w:proofErr w:type="spellStart"/>
      <w:r w:rsidRPr="00401CFF">
        <w:rPr>
          <w:b/>
          <w:bCs/>
        </w:rPr>
        <w:t>LingoVids</w:t>
      </w:r>
      <w:proofErr w:type="spellEnd"/>
      <w:r w:rsidRPr="00401CFF">
        <w:rPr>
          <w:b/>
          <w:bCs/>
        </w:rPr>
        <w:t>:</w:t>
      </w:r>
      <w:r w:rsidRPr="00575DA5">
        <w:t xml:space="preserve"> </w:t>
      </w:r>
    </w:p>
    <w:p w14:paraId="33248B23" w14:textId="40105E11" w:rsidR="00575DA5" w:rsidRDefault="00164B55" w:rsidP="00164B55">
      <w:pPr>
        <w:pStyle w:val="ListBullet"/>
        <w:numPr>
          <w:ilvl w:val="0"/>
          <w:numId w:val="0"/>
        </w:numPr>
        <w:ind w:left="1116"/>
      </w:pPr>
      <w:r w:rsidRPr="00164B55">
        <w:t xml:space="preserve">AI-powered tool that takes a YouTube link and automatically generates multilingual subtitles and </w:t>
      </w:r>
      <w:r w:rsidRPr="00164B55">
        <w:rPr>
          <w:b/>
          <w:bCs/>
        </w:rPr>
        <w:t>cloned voiceovers</w:t>
      </w:r>
      <w:r w:rsidRPr="00164B55">
        <w:t xml:space="preserve"> in the original speaker’s voice. Combines Whisper for transcription, translation APIs, and speaker-adaptive TTS pipelines to produce synchronized audio in multiple languages.</w:t>
      </w:r>
    </w:p>
    <w:p w14:paraId="0B8949D5" w14:textId="49CF20CA" w:rsidR="00C2014B" w:rsidRDefault="00FB6AAB" w:rsidP="00C2014B">
      <w:pPr>
        <w:pStyle w:val="ListBullet"/>
        <w:numPr>
          <w:ilvl w:val="0"/>
          <w:numId w:val="34"/>
        </w:numPr>
        <w:rPr>
          <w:b/>
          <w:bCs/>
        </w:rPr>
      </w:pPr>
      <w:proofErr w:type="spellStart"/>
      <w:r w:rsidRPr="00FB6AAB">
        <w:rPr>
          <w:b/>
          <w:bCs/>
        </w:rPr>
        <w:t>JetAuto</w:t>
      </w:r>
      <w:proofErr w:type="spellEnd"/>
      <w:r w:rsidRPr="00FB6AAB">
        <w:rPr>
          <w:b/>
          <w:bCs/>
        </w:rPr>
        <w:t xml:space="preserve"> Robotics Controller (Seneca AIG):  </w:t>
      </w:r>
      <w:r w:rsidR="00C2014B" w:rsidRPr="00C2014B">
        <w:rPr>
          <w:b/>
          <w:bCs/>
        </w:rPr>
        <w:t>:</w:t>
      </w:r>
    </w:p>
    <w:p w14:paraId="12D7036A" w14:textId="50E11954" w:rsidR="00FB6AAB" w:rsidRDefault="00FB6AAB" w:rsidP="00FB6AAB">
      <w:pPr>
        <w:pStyle w:val="ListBullet"/>
        <w:numPr>
          <w:ilvl w:val="0"/>
          <w:numId w:val="0"/>
        </w:numPr>
        <w:ind w:left="1116"/>
      </w:pPr>
      <w:r w:rsidRPr="00FB6AAB">
        <w:t xml:space="preserve"> </w:t>
      </w:r>
      <w:r>
        <w:t xml:space="preserve">Built ROS1-based robot control using publisher/subscriber nodes for square-pattern navigation and obstacle avoidance.  </w:t>
      </w:r>
    </w:p>
    <w:p w14:paraId="2B3344DE" w14:textId="5DAAA989" w:rsidR="00C2014B" w:rsidRDefault="00FB6AAB" w:rsidP="00FB6AAB">
      <w:pPr>
        <w:pStyle w:val="ListBullet"/>
        <w:numPr>
          <w:ilvl w:val="0"/>
          <w:numId w:val="0"/>
        </w:numPr>
        <w:ind w:left="1116"/>
      </w:pPr>
      <w:r>
        <w:t xml:space="preserve">Tested in Gazebo, deployed to real </w:t>
      </w:r>
      <w:proofErr w:type="spellStart"/>
      <w:r>
        <w:t>JetAuto</w:t>
      </w:r>
      <w:proofErr w:type="spellEnd"/>
      <w:r>
        <w:t xml:space="preserve"> robot over SSH, and optimized via real-time diagnostics.</w:t>
      </w:r>
    </w:p>
    <w:p w14:paraId="71CC9CDF" w14:textId="77777777" w:rsidR="000C1ED3" w:rsidRDefault="000C1ED3" w:rsidP="000C1ED3">
      <w:pPr>
        <w:pStyle w:val="ListBullet"/>
        <w:numPr>
          <w:ilvl w:val="0"/>
          <w:numId w:val="34"/>
        </w:numPr>
      </w:pPr>
      <w:proofErr w:type="spellStart"/>
      <w:r w:rsidRPr="00315D0F">
        <w:rPr>
          <w:b/>
          <w:bCs/>
        </w:rPr>
        <w:t>MedScan</w:t>
      </w:r>
      <w:proofErr w:type="spellEnd"/>
      <w:r w:rsidRPr="00315D0F">
        <w:rPr>
          <w:b/>
          <w:bCs/>
        </w:rPr>
        <w:t xml:space="preserve"> – Pill &amp; Prescription Assistant (Seneca Capstone)</w:t>
      </w:r>
      <w:r>
        <w:rPr>
          <w:b/>
          <w:bCs/>
        </w:rPr>
        <w:t>:</w:t>
      </w:r>
      <w:r w:rsidRPr="00315D0F">
        <w:br/>
      </w:r>
      <w:r>
        <w:t xml:space="preserve">       </w:t>
      </w:r>
      <w:r w:rsidRPr="00315D0F">
        <w:t>AI-powered mobile app for real-time pill detection and prescription scanning using</w:t>
      </w:r>
      <w:r>
        <w:t xml:space="preserve">               </w:t>
      </w:r>
    </w:p>
    <w:p w14:paraId="51AAFC8A" w14:textId="77777777" w:rsidR="000C1ED3" w:rsidRDefault="000C1ED3" w:rsidP="000C1ED3">
      <w:pPr>
        <w:pStyle w:val="ListBullet"/>
        <w:numPr>
          <w:ilvl w:val="0"/>
          <w:numId w:val="0"/>
        </w:numPr>
        <w:ind w:left="720"/>
      </w:pPr>
      <w:r>
        <w:rPr>
          <w:b/>
          <w:bCs/>
        </w:rPr>
        <w:t xml:space="preserve">       </w:t>
      </w:r>
      <w:r w:rsidRPr="00315D0F">
        <w:t xml:space="preserve">YOLO, OCR (Tesseract), and TensorFlow Lite. Extracts multilingual text, classifies pills </w:t>
      </w:r>
      <w:r>
        <w:t xml:space="preserve">  </w:t>
      </w:r>
    </w:p>
    <w:p w14:paraId="7B08B122" w14:textId="6C04FE71" w:rsidR="000C1ED3" w:rsidRDefault="000C1ED3" w:rsidP="000C1ED3">
      <w:pPr>
        <w:pStyle w:val="ListBullet"/>
        <w:numPr>
          <w:ilvl w:val="0"/>
          <w:numId w:val="0"/>
        </w:numPr>
        <w:ind w:left="720"/>
      </w:pPr>
      <w:r>
        <w:t xml:space="preserve">       </w:t>
      </w:r>
      <w:r w:rsidRPr="00315D0F">
        <w:t>from images, and triggers smart reminders with caregiver alerts.</w:t>
      </w:r>
      <w:r w:rsidRPr="00315D0F">
        <w:br/>
      </w:r>
      <w:r>
        <w:t xml:space="preserve">       </w:t>
      </w:r>
      <w:r w:rsidRPr="00315D0F">
        <w:t xml:space="preserve">Built with Python, OpenCV, Google ML Kit, and </w:t>
      </w:r>
      <w:proofErr w:type="spellStart"/>
      <w:r w:rsidRPr="00315D0F">
        <w:t>FastAPI</w:t>
      </w:r>
      <w:proofErr w:type="spellEnd"/>
      <w:r w:rsidRPr="00315D0F">
        <w:t>.</w:t>
      </w:r>
    </w:p>
    <w:p w14:paraId="697796A2" w14:textId="16F6B54D" w:rsidR="008F306B" w:rsidRPr="00C2014B" w:rsidRDefault="008F306B" w:rsidP="008F306B">
      <w:pPr>
        <w:pStyle w:val="Heading2"/>
      </w:pPr>
      <w:r w:rsidRPr="008F306B">
        <w:t>AI Systems &amp; Robotics Training Summary</w:t>
      </w:r>
    </w:p>
    <w:p w14:paraId="619EC419" w14:textId="1195FC21" w:rsidR="008F306B" w:rsidRDefault="008F306B" w:rsidP="008F306B">
      <w:pPr>
        <w:pStyle w:val="ListBullet"/>
        <w:ind w:left="720"/>
      </w:pPr>
      <w:r>
        <w:t xml:space="preserve"> Completed applied training in AI systems design, agent modeling, cloud optimization, and robotics during 2024–2025 AIG program at Seneca College.</w:t>
      </w:r>
    </w:p>
    <w:p w14:paraId="22D5D6E3" w14:textId="41F642F6" w:rsidR="008F306B" w:rsidRDefault="008F306B" w:rsidP="008F306B">
      <w:pPr>
        <w:pStyle w:val="ListBullet"/>
        <w:ind w:left="720"/>
      </w:pPr>
      <w:r>
        <w:t xml:space="preserve"> Gained hands-on experience in:</w:t>
      </w:r>
    </w:p>
    <w:p w14:paraId="00A19A36" w14:textId="77777777" w:rsidR="008F306B" w:rsidRDefault="008F306B" w:rsidP="008F306B">
      <w:pPr>
        <w:pStyle w:val="ListBullet"/>
        <w:numPr>
          <w:ilvl w:val="0"/>
          <w:numId w:val="0"/>
        </w:numPr>
        <w:ind w:left="720"/>
      </w:pPr>
      <w:r>
        <w:t xml:space="preserve">  - Building ROS1/ROS2 robots with Gazebo simulation and </w:t>
      </w:r>
      <w:proofErr w:type="spellStart"/>
      <w:r>
        <w:t>TurtleSim</w:t>
      </w:r>
      <w:proofErr w:type="spellEnd"/>
      <w:r>
        <w:t xml:space="preserve"> controls.</w:t>
      </w:r>
    </w:p>
    <w:p w14:paraId="52A5B1A1" w14:textId="77777777" w:rsidR="008F306B" w:rsidRDefault="008F306B" w:rsidP="008F306B">
      <w:pPr>
        <w:pStyle w:val="ListBullet"/>
        <w:numPr>
          <w:ilvl w:val="0"/>
          <w:numId w:val="0"/>
        </w:numPr>
        <w:ind w:left="720"/>
      </w:pPr>
      <w:r>
        <w:lastRenderedPageBreak/>
        <w:t xml:space="preserve">  - Training NLP and Deep Learning models (RNNs, CNNs) on real datasets.</w:t>
      </w:r>
    </w:p>
    <w:p w14:paraId="399C472E" w14:textId="77777777" w:rsidR="008F306B" w:rsidRDefault="008F306B" w:rsidP="008F306B">
      <w:pPr>
        <w:pStyle w:val="ListBullet"/>
        <w:numPr>
          <w:ilvl w:val="0"/>
          <w:numId w:val="0"/>
        </w:numPr>
        <w:ind w:left="720"/>
      </w:pPr>
      <w:r>
        <w:t xml:space="preserve">  - Implementing advanced ML workflows for image classification, sentiment analysis, and autonomous agent reasoning.</w:t>
      </w:r>
    </w:p>
    <w:p w14:paraId="0A6BBBEF" w14:textId="3B637EE9" w:rsidR="008F306B" w:rsidRPr="00C2014B" w:rsidRDefault="008F306B" w:rsidP="008F306B">
      <w:pPr>
        <w:pStyle w:val="ListBullet"/>
        <w:numPr>
          <w:ilvl w:val="0"/>
          <w:numId w:val="0"/>
        </w:numPr>
        <w:ind w:left="360"/>
      </w:pPr>
      <w:r>
        <w:t>• Developed and deployed AI-enabled mobile apps (</w:t>
      </w:r>
      <w:proofErr w:type="spellStart"/>
      <w:r>
        <w:t>MedScan</w:t>
      </w:r>
      <w:proofErr w:type="spellEnd"/>
      <w:r>
        <w:t>), robotic controllers (</w:t>
      </w:r>
      <w:proofErr w:type="spellStart"/>
      <w:r>
        <w:t>JetAuto</w:t>
      </w:r>
      <w:proofErr w:type="spellEnd"/>
      <w:r>
        <w:t>), and full-stack autonomous systems (Daena).</w:t>
      </w:r>
    </w:p>
    <w:p w14:paraId="43C38DD8" w14:textId="5A21DDE5" w:rsidR="00AD355F" w:rsidRPr="00C2014B" w:rsidRDefault="00000000" w:rsidP="006549E4">
      <w:pPr>
        <w:pStyle w:val="Heading2"/>
      </w:pPr>
      <w:r w:rsidRPr="00C2014B">
        <w:t>Professional Experience</w:t>
      </w:r>
    </w:p>
    <w:p w14:paraId="40255D61" w14:textId="77777777" w:rsidR="00AD355F" w:rsidRPr="00D00A64" w:rsidRDefault="00000000">
      <w:pPr>
        <w:rPr>
          <w:b/>
          <w:bCs/>
          <w:sz w:val="24"/>
          <w:szCs w:val="24"/>
        </w:rPr>
      </w:pPr>
      <w:r w:rsidRPr="00D00A64">
        <w:rPr>
          <w:b/>
          <w:bCs/>
          <w:sz w:val="24"/>
          <w:szCs w:val="24"/>
        </w:rPr>
        <w:t>Computer Technician / Engineer – Ivy Technology, North York, ON  |  2022–Present</w:t>
      </w:r>
    </w:p>
    <w:p w14:paraId="747C17C5" w14:textId="77777777" w:rsidR="00AD355F" w:rsidRDefault="00000000" w:rsidP="000C6456">
      <w:pPr>
        <w:ind w:left="720"/>
      </w:pPr>
      <w:r>
        <w:t>- Performed diagnostics and repair on Dell, HP, and other systems</w:t>
      </w:r>
      <w:r>
        <w:br/>
        <w:t>- Led system documentation, QA checks, and predictive maintenance</w:t>
      </w:r>
      <w:r>
        <w:br/>
        <w:t>- Used Python and Excel for troubleshooting pattern analysis</w:t>
      </w:r>
      <w:r>
        <w:br/>
        <w:t>- Mentored team on structured repair methodology</w:t>
      </w:r>
    </w:p>
    <w:p w14:paraId="37B5FACE" w14:textId="62481033" w:rsidR="00D00A64" w:rsidRPr="00081283" w:rsidRDefault="00D00A64" w:rsidP="00081283">
      <w:pPr>
        <w:rPr>
          <w:b/>
          <w:bCs/>
          <w:sz w:val="24"/>
          <w:szCs w:val="24"/>
        </w:rPr>
      </w:pPr>
      <w:r w:rsidRPr="00D00A64">
        <w:rPr>
          <w:b/>
          <w:bCs/>
        </w:rPr>
        <w:t>IT Support &amp; Admin | QA</w:t>
      </w:r>
      <w:r>
        <w:rPr>
          <w:b/>
          <w:bCs/>
        </w:rPr>
        <w:t xml:space="preserve">/QC </w:t>
      </w:r>
      <w:r w:rsidRPr="00D00A64">
        <w:rPr>
          <w:b/>
          <w:bCs/>
        </w:rPr>
        <w:t>Analyst</w:t>
      </w:r>
      <w:r w:rsidR="00081283">
        <w:rPr>
          <w:b/>
          <w:bCs/>
        </w:rPr>
        <w:t xml:space="preserve">   </w:t>
      </w:r>
      <w:r w:rsidR="00A5306A" w:rsidRPr="00D00A64">
        <w:rPr>
          <w:b/>
          <w:bCs/>
          <w:sz w:val="24"/>
          <w:szCs w:val="24"/>
        </w:rPr>
        <w:t>| 2016</w:t>
      </w:r>
      <w:r w:rsidR="00081283" w:rsidRPr="00D00A64">
        <w:rPr>
          <w:b/>
          <w:bCs/>
          <w:sz w:val="24"/>
          <w:szCs w:val="24"/>
        </w:rPr>
        <w:t>–2</w:t>
      </w:r>
      <w:r w:rsidR="00081283">
        <w:rPr>
          <w:b/>
          <w:bCs/>
          <w:sz w:val="24"/>
          <w:szCs w:val="24"/>
        </w:rPr>
        <w:t>022</w:t>
      </w:r>
      <w:r w:rsidRPr="00D00A64">
        <w:br/>
      </w:r>
      <w:proofErr w:type="spellStart"/>
      <w:r w:rsidRPr="00D00A64">
        <w:rPr>
          <w:i/>
          <w:iCs/>
        </w:rPr>
        <w:t>Torocan</w:t>
      </w:r>
      <w:proofErr w:type="spellEnd"/>
      <w:r w:rsidRPr="00D00A64">
        <w:rPr>
          <w:i/>
          <w:iCs/>
        </w:rPr>
        <w:t xml:space="preserve"> Construction Inc. &amp; JRK Co.</w:t>
      </w:r>
      <w:r w:rsidRPr="00D00A64">
        <w:t xml:space="preserve"> </w:t>
      </w:r>
    </w:p>
    <w:p w14:paraId="7CBA1A13" w14:textId="6B0C275E" w:rsidR="002203F7" w:rsidRPr="002203F7" w:rsidRDefault="002203F7" w:rsidP="000C6456">
      <w:pPr>
        <w:ind w:left="720"/>
      </w:pPr>
      <w:r>
        <w:t>-</w:t>
      </w:r>
      <w:r w:rsidRPr="002203F7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2203F7">
        <w:t xml:space="preserve">Created internal monitoring tools using </w:t>
      </w:r>
      <w:r w:rsidRPr="002203F7">
        <w:rPr>
          <w:b/>
          <w:bCs/>
        </w:rPr>
        <w:t>Python</w:t>
      </w:r>
      <w:r w:rsidRPr="002203F7">
        <w:t xml:space="preserve"> for server uptime, system log parsing, and network stability.</w:t>
      </w:r>
    </w:p>
    <w:p w14:paraId="0A873A40" w14:textId="05E0CD46" w:rsidR="002203F7" w:rsidRPr="002203F7" w:rsidRDefault="002203F7" w:rsidP="000C6456">
      <w:pPr>
        <w:ind w:left="720"/>
      </w:pPr>
      <w:r>
        <w:t>-</w:t>
      </w:r>
      <w:r w:rsidRPr="002203F7">
        <w:t xml:space="preserve"> Managed </w:t>
      </w:r>
      <w:r w:rsidRPr="002203F7">
        <w:rPr>
          <w:b/>
          <w:bCs/>
        </w:rPr>
        <w:t>end-to-end IT support</w:t>
      </w:r>
      <w:r w:rsidRPr="002203F7">
        <w:t>, including OS rebuilds, secure backups, and anti-malware automation.</w:t>
      </w:r>
    </w:p>
    <w:p w14:paraId="75497A90" w14:textId="77777777" w:rsidR="002203F7" w:rsidRDefault="002203F7" w:rsidP="000C6456">
      <w:pPr>
        <w:ind w:left="720"/>
      </w:pPr>
      <w:r>
        <w:t xml:space="preserve">- </w:t>
      </w:r>
      <w:r w:rsidRPr="002203F7">
        <w:t xml:space="preserve">Wrote QA test plans for IT deployments and implemented real-time status dashboards using </w:t>
      </w:r>
      <w:r w:rsidRPr="002203F7">
        <w:rPr>
          <w:b/>
          <w:bCs/>
        </w:rPr>
        <w:t>Power BI</w:t>
      </w:r>
      <w:r w:rsidRPr="002203F7">
        <w:t>.</w:t>
      </w:r>
    </w:p>
    <w:p w14:paraId="7D06DE72" w14:textId="09C2FA39" w:rsidR="00EC39B1" w:rsidRPr="002203F7" w:rsidRDefault="002203F7" w:rsidP="00FA2866">
      <w:pPr>
        <w:ind w:left="720"/>
      </w:pPr>
      <w:r>
        <w:t>-</w:t>
      </w:r>
      <w:r w:rsidRPr="002203F7">
        <w:t xml:space="preserve"> Led documentation standardization for internal system upgrades, improving cross-team collaboration.</w:t>
      </w:r>
    </w:p>
    <w:p w14:paraId="57A8CFFC" w14:textId="5F3A2149" w:rsidR="00AD355F" w:rsidRPr="00D00A64" w:rsidRDefault="00000000" w:rsidP="002203F7">
      <w:pPr>
        <w:rPr>
          <w:b/>
          <w:bCs/>
          <w:sz w:val="24"/>
          <w:szCs w:val="24"/>
        </w:rPr>
      </w:pPr>
      <w:r w:rsidRPr="00D00A64">
        <w:rPr>
          <w:b/>
          <w:bCs/>
          <w:sz w:val="24"/>
          <w:szCs w:val="24"/>
        </w:rPr>
        <w:t xml:space="preserve">Railway Systems Consultant – Ahab Co.   </w:t>
      </w:r>
      <w:r w:rsidR="00A5306A" w:rsidRPr="00D00A64">
        <w:rPr>
          <w:b/>
          <w:bCs/>
          <w:sz w:val="24"/>
          <w:szCs w:val="24"/>
        </w:rPr>
        <w:t>| 2016</w:t>
      </w:r>
      <w:r w:rsidRPr="00D00A64">
        <w:rPr>
          <w:b/>
          <w:bCs/>
          <w:sz w:val="24"/>
          <w:szCs w:val="24"/>
        </w:rPr>
        <w:t>–2018</w:t>
      </w:r>
    </w:p>
    <w:p w14:paraId="023FD449" w14:textId="77777777" w:rsidR="00AD355F" w:rsidRDefault="00000000" w:rsidP="00395E41">
      <w:pPr>
        <w:ind w:left="720"/>
      </w:pPr>
      <w:r>
        <w:t>- Supervised NATM and TBM tunneling methods for subway projects</w:t>
      </w:r>
      <w:r>
        <w:br/>
        <w:t>- Maintained HSE compliance and reporting in urban rail systems</w:t>
      </w:r>
      <w:r>
        <w:br/>
        <w:t>- Delivered civil reports and system coordination</w:t>
      </w:r>
    </w:p>
    <w:p w14:paraId="6DEF497F" w14:textId="01011D26" w:rsidR="006A593D" w:rsidRPr="006A593D" w:rsidRDefault="00000000" w:rsidP="006A593D">
      <w:pPr>
        <w:pStyle w:val="Heading2"/>
      </w:pPr>
      <w:r>
        <w:t>Education</w:t>
      </w:r>
    </w:p>
    <w:p w14:paraId="653510E2" w14:textId="77777777" w:rsidR="00FB5AFB" w:rsidRDefault="00000000" w:rsidP="00FB5AFB">
      <w:pPr>
        <w:pStyle w:val="ListParagraph"/>
        <w:numPr>
          <w:ilvl w:val="0"/>
          <w:numId w:val="14"/>
        </w:numPr>
        <w:spacing w:line="360" w:lineRule="auto"/>
      </w:pPr>
      <w:r>
        <w:t xml:space="preserve">Seneca College – Graduate Certificate in Artificial Intelligence (AIG) </w:t>
      </w:r>
      <w:r w:rsidR="00705493">
        <w:t xml:space="preserve">Graduate    </w:t>
      </w:r>
    </w:p>
    <w:p w14:paraId="2476D81D" w14:textId="1FDC65AB" w:rsidR="00705493" w:rsidRDefault="00705493" w:rsidP="00FB5AFB">
      <w:pPr>
        <w:pStyle w:val="ListParagraph"/>
        <w:spacing w:line="360" w:lineRule="auto"/>
      </w:pPr>
      <w:r>
        <w:t xml:space="preserve"> Relevant Coursework:</w:t>
      </w:r>
    </w:p>
    <w:p w14:paraId="05B0C41C" w14:textId="0870F868" w:rsidR="006A593D" w:rsidRPr="00705493" w:rsidRDefault="00705493" w:rsidP="00705493">
      <w:pPr>
        <w:pStyle w:val="ListParagraph"/>
        <w:spacing w:line="360" w:lineRule="auto"/>
        <w:ind w:left="1440"/>
      </w:pPr>
      <w:r>
        <w:t xml:space="preserve">• Machine Learning &amp; Advanced Analytics • Prompt Engineering &amp; NLP • Deep Learning &amp; Reinforcement Learning  • Robotics Systems (ROS1, ROS2, </w:t>
      </w:r>
      <w:proofErr w:type="spellStart"/>
      <w:r>
        <w:t>JetAuto</w:t>
      </w:r>
      <w:proofErr w:type="spellEnd"/>
      <w:r>
        <w:t xml:space="preserve">, </w:t>
      </w:r>
      <w:proofErr w:type="spellStart"/>
      <w:r>
        <w:t>TurtleSim</w:t>
      </w:r>
      <w:proofErr w:type="spellEnd"/>
      <w:r>
        <w:t>) • Computer Vision • AI Ethics &amp; Governance  • Capstone Project – AI-enabled Pill Detection App Capstone Project – AI-enabled Pill Detection App</w:t>
      </w:r>
    </w:p>
    <w:p w14:paraId="41E0F1B1" w14:textId="3E78F96A" w:rsidR="006A593D" w:rsidRPr="006A593D" w:rsidRDefault="006A593D" w:rsidP="006A593D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 w:rsidRPr="006A593D">
        <w:t xml:space="preserve">professional Certificate – Computer Systems </w:t>
      </w:r>
      <w:r w:rsidR="00A5306A" w:rsidRPr="006A593D">
        <w:t>Technology:</w:t>
      </w:r>
      <w:r w:rsidR="008C322E">
        <w:t xml:space="preserve"> January 2020</w:t>
      </w:r>
    </w:p>
    <w:p w14:paraId="4D530715" w14:textId="569F8AB8" w:rsidR="00AD355F" w:rsidRPr="006A593D" w:rsidRDefault="00000000" w:rsidP="006A593D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lastRenderedPageBreak/>
        <w:t>MSc, Civil Engineering</w:t>
      </w:r>
      <w:r w:rsidR="00A5306A">
        <w:t>-Transportation:</w:t>
      </w:r>
      <w:r w:rsidR="005037D0">
        <w:t xml:space="preserve"> 2020</w:t>
      </w:r>
    </w:p>
    <w:p w14:paraId="05437C03" w14:textId="7F656508" w:rsidR="00AD355F" w:rsidRDefault="00000000" w:rsidP="006A593D">
      <w:pPr>
        <w:pStyle w:val="ListParagraph"/>
        <w:numPr>
          <w:ilvl w:val="0"/>
          <w:numId w:val="14"/>
        </w:numPr>
        <w:spacing w:line="360" w:lineRule="auto"/>
      </w:pPr>
      <w:r>
        <w:t>TOEFL Score: 100 – 2024</w:t>
      </w:r>
    </w:p>
    <w:p w14:paraId="08F9283B" w14:textId="77777777" w:rsidR="00AD355F" w:rsidRDefault="00000000">
      <w:pPr>
        <w:pStyle w:val="Heading2"/>
      </w:pPr>
      <w:r>
        <w:t>Certifications</w:t>
      </w:r>
    </w:p>
    <w:p w14:paraId="6C770C7C" w14:textId="1C27974A" w:rsidR="00DC10B2" w:rsidRPr="00DC10B2" w:rsidRDefault="00DC10B2" w:rsidP="008016EA">
      <w:pPr>
        <w:pStyle w:val="ListBullet"/>
        <w:numPr>
          <w:ilvl w:val="0"/>
          <w:numId w:val="19"/>
        </w:numPr>
        <w:spacing w:line="360" w:lineRule="auto"/>
      </w:pPr>
      <w:r w:rsidRPr="00DC10B2">
        <w:rPr>
          <w:b/>
          <w:bCs/>
        </w:rPr>
        <w:t>AWS Certified Cloud Practitioner (CLF-C02)</w:t>
      </w:r>
      <w:r w:rsidRPr="00DC10B2">
        <w:t xml:space="preserve"> – Cloud Concepts </w:t>
      </w:r>
      <w:r w:rsidRPr="00DC10B2">
        <w:rPr>
          <w:i/>
          <w:iCs/>
        </w:rPr>
        <w:t>(Mar 2025)</w:t>
      </w:r>
      <w:r w:rsidRPr="00DC10B2">
        <w:br/>
        <w:t>[Certificate ID: abd9647a68ed05cb0889e5e46f2d69fce181db8c700d71b6ea10123d22779c2f]</w:t>
      </w:r>
    </w:p>
    <w:p w14:paraId="2E26F2F9" w14:textId="3F72CD92" w:rsidR="00DC10B2" w:rsidRPr="00DC10B2" w:rsidRDefault="00DC10B2" w:rsidP="008016EA">
      <w:pPr>
        <w:pStyle w:val="ListBullet"/>
        <w:numPr>
          <w:ilvl w:val="0"/>
          <w:numId w:val="19"/>
        </w:numPr>
      </w:pPr>
      <w:r w:rsidRPr="00DC10B2">
        <w:rPr>
          <w:b/>
          <w:bCs/>
        </w:rPr>
        <w:t>AWS Certified Cloud Practitioner (CLF-C02)</w:t>
      </w:r>
      <w:r w:rsidRPr="00DC10B2">
        <w:t xml:space="preserve"> – Security &amp; Compliance </w:t>
      </w:r>
      <w:r w:rsidRPr="00DC10B2">
        <w:rPr>
          <w:i/>
          <w:iCs/>
        </w:rPr>
        <w:t>(Mar 2025)</w:t>
      </w:r>
      <w:r w:rsidRPr="00DC10B2">
        <w:br/>
        <w:t>[Certificate ID: b837427db6ba3fccc400464d16656877187491df5930256275d72fa70eff2bc5]</w:t>
      </w:r>
    </w:p>
    <w:p w14:paraId="27441319" w14:textId="21DFD88A" w:rsidR="00DC10B2" w:rsidRPr="00DC10B2" w:rsidRDefault="00DC10B2" w:rsidP="008016EA">
      <w:pPr>
        <w:pStyle w:val="ListBullet"/>
        <w:numPr>
          <w:ilvl w:val="0"/>
          <w:numId w:val="19"/>
        </w:numPr>
        <w:spacing w:line="360" w:lineRule="auto"/>
      </w:pPr>
      <w:r w:rsidRPr="00DC10B2">
        <w:rPr>
          <w:b/>
          <w:bCs/>
        </w:rPr>
        <w:t>Introduction to Cybersecurity</w:t>
      </w:r>
      <w:r w:rsidRPr="00DC10B2">
        <w:t xml:space="preserve"> – </w:t>
      </w:r>
      <w:r w:rsidRPr="00DC10B2">
        <w:rPr>
          <w:i/>
          <w:iCs/>
        </w:rPr>
        <w:t>(Oct 2024)</w:t>
      </w:r>
      <w:r w:rsidRPr="00DC10B2">
        <w:br/>
        <w:t>[Technical cyber safety &amp; threat defense foundations]</w:t>
      </w:r>
    </w:p>
    <w:p w14:paraId="799D7B59" w14:textId="083DF4EA" w:rsidR="00DC10B2" w:rsidRPr="00DC10B2" w:rsidRDefault="00DC10B2" w:rsidP="008016EA">
      <w:pPr>
        <w:pStyle w:val="ListBullet"/>
        <w:numPr>
          <w:ilvl w:val="0"/>
          <w:numId w:val="19"/>
        </w:numPr>
        <w:spacing w:line="360" w:lineRule="auto"/>
      </w:pPr>
      <w:r w:rsidRPr="00DC10B2">
        <w:rPr>
          <w:b/>
          <w:bCs/>
        </w:rPr>
        <w:t>Programming for Everybody (Python)</w:t>
      </w:r>
      <w:r w:rsidRPr="00DC10B2">
        <w:t xml:space="preserve"> – University of Michigan </w:t>
      </w:r>
      <w:r w:rsidRPr="00DC10B2">
        <w:rPr>
          <w:i/>
          <w:iCs/>
        </w:rPr>
        <w:t>(Dec 2024)</w:t>
      </w:r>
      <w:r w:rsidRPr="00DC10B2">
        <w:br/>
      </w:r>
      <w:hyperlink r:id="rId6" w:tgtFrame="_new" w:history="1">
        <w:r w:rsidRPr="00DC10B2">
          <w:rPr>
            <w:rStyle w:val="Hyperlink"/>
          </w:rPr>
          <w:t>Coursera Verified: ATXCW3P30DAN</w:t>
        </w:r>
      </w:hyperlink>
    </w:p>
    <w:p w14:paraId="2991FA4C" w14:textId="5863D047" w:rsidR="00DC10B2" w:rsidRPr="00DC10B2" w:rsidRDefault="00DC10B2" w:rsidP="008016EA">
      <w:pPr>
        <w:pStyle w:val="ListBullet"/>
        <w:numPr>
          <w:ilvl w:val="0"/>
          <w:numId w:val="19"/>
        </w:numPr>
        <w:spacing w:line="360" w:lineRule="auto"/>
      </w:pPr>
      <w:r w:rsidRPr="00DC10B2">
        <w:rPr>
          <w:b/>
          <w:bCs/>
        </w:rPr>
        <w:t>Computer Systems Certificate – Ministry of Labor, Iran</w:t>
      </w:r>
      <w:r w:rsidRPr="00DC10B2">
        <w:t xml:space="preserve"> </w:t>
      </w:r>
      <w:r w:rsidRPr="00DC10B2">
        <w:rPr>
          <w:i/>
          <w:iCs/>
        </w:rPr>
        <w:t>(Score: 96/100)</w:t>
      </w:r>
      <w:r w:rsidRPr="00DC10B2">
        <w:br/>
        <w:t>[Certification Code: 2470/1398/0923 – ICT Technical Skills]</w:t>
      </w:r>
    </w:p>
    <w:p w14:paraId="176C30C6" w14:textId="5B04A5DD" w:rsidR="00AD355F" w:rsidRDefault="00DC10B2">
      <w:r>
        <w:t xml:space="preserve">    </w:t>
      </w:r>
    </w:p>
    <w:sectPr w:rsidR="00AD3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5E82C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A7E42"/>
    <w:multiLevelType w:val="hybridMultilevel"/>
    <w:tmpl w:val="ECFA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05460"/>
    <w:multiLevelType w:val="hybridMultilevel"/>
    <w:tmpl w:val="6FB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151A9"/>
    <w:multiLevelType w:val="hybridMultilevel"/>
    <w:tmpl w:val="5172E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756A54"/>
    <w:multiLevelType w:val="hybridMultilevel"/>
    <w:tmpl w:val="B486EC5C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85088"/>
    <w:multiLevelType w:val="multilevel"/>
    <w:tmpl w:val="519C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B2FBC"/>
    <w:multiLevelType w:val="hybridMultilevel"/>
    <w:tmpl w:val="06320B1C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B6367"/>
    <w:multiLevelType w:val="hybridMultilevel"/>
    <w:tmpl w:val="4E22EC6C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D226D"/>
    <w:multiLevelType w:val="hybridMultilevel"/>
    <w:tmpl w:val="AB8CC0E8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47DDF"/>
    <w:multiLevelType w:val="hybridMultilevel"/>
    <w:tmpl w:val="71042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C20A3"/>
    <w:multiLevelType w:val="hybridMultilevel"/>
    <w:tmpl w:val="BC78D2B6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15627"/>
    <w:multiLevelType w:val="hybridMultilevel"/>
    <w:tmpl w:val="BDA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9782C"/>
    <w:multiLevelType w:val="hybridMultilevel"/>
    <w:tmpl w:val="E6FE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1AC8"/>
    <w:multiLevelType w:val="hybridMultilevel"/>
    <w:tmpl w:val="1B76D594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A7476"/>
    <w:multiLevelType w:val="hybridMultilevel"/>
    <w:tmpl w:val="24E849E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DFE96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01119"/>
    <w:multiLevelType w:val="hybridMultilevel"/>
    <w:tmpl w:val="8BA0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6932C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E102B"/>
    <w:multiLevelType w:val="hybridMultilevel"/>
    <w:tmpl w:val="F960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42507"/>
    <w:multiLevelType w:val="hybridMultilevel"/>
    <w:tmpl w:val="54E42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05E2"/>
    <w:multiLevelType w:val="hybridMultilevel"/>
    <w:tmpl w:val="E47A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F2F6D"/>
    <w:multiLevelType w:val="hybridMultilevel"/>
    <w:tmpl w:val="84B0CE74"/>
    <w:lvl w:ilvl="0" w:tplc="4DFE9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D3FA4"/>
    <w:multiLevelType w:val="hybridMultilevel"/>
    <w:tmpl w:val="7C1E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5611BA"/>
    <w:multiLevelType w:val="hybridMultilevel"/>
    <w:tmpl w:val="6BFAC250"/>
    <w:lvl w:ilvl="0" w:tplc="4DFE96F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293A38"/>
    <w:multiLevelType w:val="hybridMultilevel"/>
    <w:tmpl w:val="624EA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45B23"/>
    <w:multiLevelType w:val="hybridMultilevel"/>
    <w:tmpl w:val="B29A6298"/>
    <w:lvl w:ilvl="0" w:tplc="7D966FD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451D2"/>
    <w:multiLevelType w:val="hybridMultilevel"/>
    <w:tmpl w:val="794C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10AFF"/>
    <w:multiLevelType w:val="hybridMultilevel"/>
    <w:tmpl w:val="001E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9568B"/>
    <w:multiLevelType w:val="hybridMultilevel"/>
    <w:tmpl w:val="D63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C026B"/>
    <w:multiLevelType w:val="hybridMultilevel"/>
    <w:tmpl w:val="E796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82975"/>
    <w:multiLevelType w:val="hybridMultilevel"/>
    <w:tmpl w:val="6F80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333372">
    <w:abstractNumId w:val="8"/>
  </w:num>
  <w:num w:numId="2" w16cid:durableId="1478374499">
    <w:abstractNumId w:val="6"/>
  </w:num>
  <w:num w:numId="3" w16cid:durableId="144930905">
    <w:abstractNumId w:val="5"/>
  </w:num>
  <w:num w:numId="4" w16cid:durableId="1501851208">
    <w:abstractNumId w:val="4"/>
  </w:num>
  <w:num w:numId="5" w16cid:durableId="1057322225">
    <w:abstractNumId w:val="7"/>
  </w:num>
  <w:num w:numId="6" w16cid:durableId="2010133631">
    <w:abstractNumId w:val="3"/>
  </w:num>
  <w:num w:numId="7" w16cid:durableId="1764766825">
    <w:abstractNumId w:val="2"/>
  </w:num>
  <w:num w:numId="8" w16cid:durableId="940181536">
    <w:abstractNumId w:val="1"/>
  </w:num>
  <w:num w:numId="9" w16cid:durableId="975452551">
    <w:abstractNumId w:val="0"/>
  </w:num>
  <w:num w:numId="10" w16cid:durableId="2019233613">
    <w:abstractNumId w:val="13"/>
  </w:num>
  <w:num w:numId="11" w16cid:durableId="1765950982">
    <w:abstractNumId w:val="27"/>
  </w:num>
  <w:num w:numId="12" w16cid:durableId="1143500604">
    <w:abstractNumId w:val="12"/>
  </w:num>
  <w:num w:numId="13" w16cid:durableId="1736973302">
    <w:abstractNumId w:val="18"/>
  </w:num>
  <w:num w:numId="14" w16cid:durableId="1457606091">
    <w:abstractNumId w:val="15"/>
  </w:num>
  <w:num w:numId="15" w16cid:durableId="1171989987">
    <w:abstractNumId w:val="14"/>
  </w:num>
  <w:num w:numId="16" w16cid:durableId="985934956">
    <w:abstractNumId w:val="35"/>
  </w:num>
  <w:num w:numId="17" w16cid:durableId="1835609889">
    <w:abstractNumId w:val="19"/>
  </w:num>
  <w:num w:numId="18" w16cid:durableId="1672681925">
    <w:abstractNumId w:val="31"/>
  </w:num>
  <w:num w:numId="19" w16cid:durableId="1423378968">
    <w:abstractNumId w:val="33"/>
  </w:num>
  <w:num w:numId="20" w16cid:durableId="1744253699">
    <w:abstractNumId w:val="20"/>
  </w:num>
  <w:num w:numId="21" w16cid:durableId="1959606118">
    <w:abstractNumId w:val="32"/>
  </w:num>
  <w:num w:numId="22" w16cid:durableId="1759447407">
    <w:abstractNumId w:val="11"/>
  </w:num>
  <w:num w:numId="23" w16cid:durableId="1598246999">
    <w:abstractNumId w:val="28"/>
  </w:num>
  <w:num w:numId="24" w16cid:durableId="440732554">
    <w:abstractNumId w:val="26"/>
  </w:num>
  <w:num w:numId="25" w16cid:durableId="314073764">
    <w:abstractNumId w:val="34"/>
  </w:num>
  <w:num w:numId="26" w16cid:durableId="250479395">
    <w:abstractNumId w:val="21"/>
  </w:num>
  <w:num w:numId="27" w16cid:durableId="1951618051">
    <w:abstractNumId w:val="17"/>
  </w:num>
  <w:num w:numId="28" w16cid:durableId="946695360">
    <w:abstractNumId w:val="25"/>
  </w:num>
  <w:num w:numId="29" w16cid:durableId="680283156">
    <w:abstractNumId w:val="30"/>
  </w:num>
  <w:num w:numId="30" w16cid:durableId="753820251">
    <w:abstractNumId w:val="9"/>
  </w:num>
  <w:num w:numId="31" w16cid:durableId="893783146">
    <w:abstractNumId w:val="36"/>
  </w:num>
  <w:num w:numId="32" w16cid:durableId="764032622">
    <w:abstractNumId w:val="24"/>
  </w:num>
  <w:num w:numId="33" w16cid:durableId="1711952604">
    <w:abstractNumId w:val="10"/>
  </w:num>
  <w:num w:numId="34" w16cid:durableId="1847204016">
    <w:abstractNumId w:val="23"/>
  </w:num>
  <w:num w:numId="35" w16cid:durableId="184371305">
    <w:abstractNumId w:val="11"/>
  </w:num>
  <w:num w:numId="36" w16cid:durableId="381635284">
    <w:abstractNumId w:val="29"/>
  </w:num>
  <w:num w:numId="37" w16cid:durableId="1104031637">
    <w:abstractNumId w:val="16"/>
  </w:num>
  <w:num w:numId="38" w16cid:durableId="2905987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283"/>
    <w:rsid w:val="000B4E70"/>
    <w:rsid w:val="000C1ED3"/>
    <w:rsid w:val="000C6456"/>
    <w:rsid w:val="001238B7"/>
    <w:rsid w:val="0015074B"/>
    <w:rsid w:val="00164B55"/>
    <w:rsid w:val="001855F8"/>
    <w:rsid w:val="001C4F4B"/>
    <w:rsid w:val="001C7FF2"/>
    <w:rsid w:val="001D54A8"/>
    <w:rsid w:val="002203F7"/>
    <w:rsid w:val="002318A8"/>
    <w:rsid w:val="002371F2"/>
    <w:rsid w:val="00256F3E"/>
    <w:rsid w:val="00281090"/>
    <w:rsid w:val="0029639D"/>
    <w:rsid w:val="002B0EA6"/>
    <w:rsid w:val="00315D0F"/>
    <w:rsid w:val="00326F90"/>
    <w:rsid w:val="00386A0D"/>
    <w:rsid w:val="00395E41"/>
    <w:rsid w:val="00401CFF"/>
    <w:rsid w:val="004553AF"/>
    <w:rsid w:val="004A705D"/>
    <w:rsid w:val="004D3837"/>
    <w:rsid w:val="004E34FB"/>
    <w:rsid w:val="004E608B"/>
    <w:rsid w:val="005037D0"/>
    <w:rsid w:val="0056294A"/>
    <w:rsid w:val="00575DA5"/>
    <w:rsid w:val="005835FD"/>
    <w:rsid w:val="00644BCC"/>
    <w:rsid w:val="006549E4"/>
    <w:rsid w:val="006A593D"/>
    <w:rsid w:val="006B1231"/>
    <w:rsid w:val="006D4865"/>
    <w:rsid w:val="00705493"/>
    <w:rsid w:val="00773469"/>
    <w:rsid w:val="00784165"/>
    <w:rsid w:val="007A436D"/>
    <w:rsid w:val="007E6742"/>
    <w:rsid w:val="008016EA"/>
    <w:rsid w:val="008033BF"/>
    <w:rsid w:val="0081765C"/>
    <w:rsid w:val="008200B0"/>
    <w:rsid w:val="00894D8F"/>
    <w:rsid w:val="008C322E"/>
    <w:rsid w:val="008F306B"/>
    <w:rsid w:val="009150BB"/>
    <w:rsid w:val="009835C7"/>
    <w:rsid w:val="00A037ED"/>
    <w:rsid w:val="00A5306A"/>
    <w:rsid w:val="00A777F8"/>
    <w:rsid w:val="00AA1D8D"/>
    <w:rsid w:val="00AD355F"/>
    <w:rsid w:val="00AE45C5"/>
    <w:rsid w:val="00B22711"/>
    <w:rsid w:val="00B47730"/>
    <w:rsid w:val="00C2014B"/>
    <w:rsid w:val="00C62157"/>
    <w:rsid w:val="00CB0664"/>
    <w:rsid w:val="00CB0C50"/>
    <w:rsid w:val="00D00A64"/>
    <w:rsid w:val="00D3760F"/>
    <w:rsid w:val="00D61139"/>
    <w:rsid w:val="00DC0A44"/>
    <w:rsid w:val="00DC10B2"/>
    <w:rsid w:val="00DF1163"/>
    <w:rsid w:val="00E36B5C"/>
    <w:rsid w:val="00EB527A"/>
    <w:rsid w:val="00EC39B1"/>
    <w:rsid w:val="00EF50DB"/>
    <w:rsid w:val="00F947B2"/>
    <w:rsid w:val="00FA2866"/>
    <w:rsid w:val="00FB5AFB"/>
    <w:rsid w:val="00FB6AAB"/>
    <w:rsid w:val="00FC693F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330FC"/>
  <w14:defaultImageDpi w14:val="300"/>
  <w15:docId w15:val="{9FD76846-1A14-4D5C-A861-9559D08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8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C1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3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ra.org/verify/ATXCW3P30D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masoori</cp:lastModifiedBy>
  <cp:revision>60</cp:revision>
  <cp:lastPrinted>2025-08-01T16:54:00Z</cp:lastPrinted>
  <dcterms:created xsi:type="dcterms:W3CDTF">2013-12-23T23:15:00Z</dcterms:created>
  <dcterms:modified xsi:type="dcterms:W3CDTF">2025-10-04T00:02:00Z</dcterms:modified>
  <cp:category/>
</cp:coreProperties>
</file>